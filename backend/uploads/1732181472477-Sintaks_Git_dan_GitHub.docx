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BF0D" w14:textId="05DF3495" w:rsidR="00DE166F" w:rsidRDefault="00DE166F" w:rsidP="00DE166F">
      <w:pPr>
        <w:pStyle w:val="Heading1"/>
        <w:spacing w:before="0"/>
        <w:rPr>
          <w:color w:val="auto"/>
        </w:rPr>
      </w:pPr>
      <w:proofErr w:type="spellStart"/>
      <w:r w:rsidRPr="00DE166F">
        <w:rPr>
          <w:color w:val="auto"/>
          <w:sz w:val="40"/>
          <w:szCs w:val="40"/>
        </w:rPr>
        <w:t>Ringkasan</w:t>
      </w:r>
      <w:proofErr w:type="spellEnd"/>
      <w:r w:rsidRPr="00DE166F">
        <w:rPr>
          <w:color w:val="auto"/>
          <w:sz w:val="40"/>
          <w:szCs w:val="40"/>
        </w:rPr>
        <w:t xml:space="preserve"> </w:t>
      </w:r>
      <w:proofErr w:type="spellStart"/>
      <w:r w:rsidRPr="00DE166F">
        <w:rPr>
          <w:color w:val="auto"/>
          <w:sz w:val="40"/>
          <w:szCs w:val="40"/>
        </w:rPr>
        <w:t>mengenai</w:t>
      </w:r>
      <w:proofErr w:type="spellEnd"/>
      <w:r w:rsidRPr="00DE166F">
        <w:rPr>
          <w:color w:val="auto"/>
          <w:sz w:val="40"/>
          <w:szCs w:val="40"/>
        </w:rPr>
        <w:t xml:space="preserve"> Git dan </w:t>
      </w:r>
      <w:proofErr w:type="spellStart"/>
      <w:r w:rsidRPr="00DE166F">
        <w:rPr>
          <w:color w:val="auto"/>
          <w:sz w:val="40"/>
          <w:szCs w:val="40"/>
        </w:rPr>
        <w:t>Github</w:t>
      </w:r>
      <w:proofErr w:type="spellEnd"/>
      <w:r>
        <w:rPr>
          <w:color w:val="auto"/>
          <w:sz w:val="40"/>
          <w:szCs w:val="40"/>
        </w:rPr>
        <w:br/>
      </w:r>
    </w:p>
    <w:p w14:paraId="11B07ADE" w14:textId="656DDA9C" w:rsidR="00DE166F" w:rsidRPr="00DE166F" w:rsidRDefault="00DE166F" w:rsidP="00DE166F">
      <w:pPr>
        <w:pStyle w:val="Heading1"/>
        <w:spacing w:before="0"/>
        <w:rPr>
          <w:color w:val="auto"/>
          <w:sz w:val="36"/>
          <w:szCs w:val="36"/>
        </w:rPr>
      </w:pPr>
      <w:r w:rsidRPr="00DE166F">
        <w:rPr>
          <w:color w:val="auto"/>
          <w:sz w:val="36"/>
          <w:szCs w:val="36"/>
        </w:rPr>
        <w:t>Git:</w:t>
      </w:r>
      <w:r>
        <w:rPr>
          <w:color w:val="auto"/>
          <w:sz w:val="36"/>
          <w:szCs w:val="36"/>
        </w:rPr>
        <w:br/>
      </w:r>
    </w:p>
    <w:p w14:paraId="3A6646E7" w14:textId="77777777" w:rsidR="00DE166F" w:rsidRPr="00DE166F" w:rsidRDefault="00DE166F" w:rsidP="00DE166F">
      <w:pPr>
        <w:pStyle w:val="Heading1"/>
        <w:spacing w:before="0"/>
        <w:ind w:firstLine="72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Git </w:t>
      </w:r>
      <w:proofErr w:type="spellStart"/>
      <w:r w:rsidRPr="00DE166F">
        <w:rPr>
          <w:b w:val="0"/>
          <w:bCs w:val="0"/>
          <w:color w:val="auto"/>
        </w:rPr>
        <w:t>adalah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sistem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kontrol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versi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terdistribusi</w:t>
      </w:r>
      <w:proofErr w:type="spellEnd"/>
      <w:r w:rsidRPr="00DE166F">
        <w:rPr>
          <w:b w:val="0"/>
          <w:bCs w:val="0"/>
          <w:color w:val="auto"/>
        </w:rPr>
        <w:t xml:space="preserve"> yang </w:t>
      </w:r>
      <w:proofErr w:type="spellStart"/>
      <w:r w:rsidRPr="00DE166F">
        <w:rPr>
          <w:b w:val="0"/>
          <w:bCs w:val="0"/>
          <w:color w:val="auto"/>
        </w:rPr>
        <w:t>memungkinkan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pengembang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melacak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perubahan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kode</w:t>
      </w:r>
      <w:proofErr w:type="spellEnd"/>
      <w:r w:rsidRPr="00DE166F">
        <w:rPr>
          <w:b w:val="0"/>
          <w:bCs w:val="0"/>
          <w:color w:val="auto"/>
        </w:rPr>
        <w:t xml:space="preserve">, </w:t>
      </w:r>
      <w:proofErr w:type="spellStart"/>
      <w:r w:rsidRPr="00DE166F">
        <w:rPr>
          <w:b w:val="0"/>
          <w:bCs w:val="0"/>
          <w:color w:val="auto"/>
        </w:rPr>
        <w:t>berkolaborasi</w:t>
      </w:r>
      <w:proofErr w:type="spellEnd"/>
      <w:r w:rsidRPr="00DE166F">
        <w:rPr>
          <w:b w:val="0"/>
          <w:bCs w:val="0"/>
          <w:color w:val="auto"/>
        </w:rPr>
        <w:t xml:space="preserve">, dan </w:t>
      </w:r>
      <w:proofErr w:type="spellStart"/>
      <w:r w:rsidRPr="00DE166F">
        <w:rPr>
          <w:b w:val="0"/>
          <w:bCs w:val="0"/>
          <w:color w:val="auto"/>
        </w:rPr>
        <w:t>mengelola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berbagai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versi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proyek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secara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efisien</w:t>
      </w:r>
      <w:proofErr w:type="spellEnd"/>
      <w:r w:rsidRPr="00DE166F">
        <w:rPr>
          <w:b w:val="0"/>
          <w:bCs w:val="0"/>
          <w:color w:val="auto"/>
        </w:rPr>
        <w:t xml:space="preserve">. </w:t>
      </w:r>
      <w:proofErr w:type="spellStart"/>
      <w:r w:rsidRPr="00DE166F">
        <w:rPr>
          <w:b w:val="0"/>
          <w:bCs w:val="0"/>
          <w:color w:val="auto"/>
        </w:rPr>
        <w:t>Beberapa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fitur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utama</w:t>
      </w:r>
      <w:proofErr w:type="spellEnd"/>
      <w:r w:rsidRPr="00DE166F">
        <w:rPr>
          <w:b w:val="0"/>
          <w:bCs w:val="0"/>
          <w:color w:val="auto"/>
        </w:rPr>
        <w:t xml:space="preserve"> Git:</w:t>
      </w:r>
    </w:p>
    <w:p w14:paraId="00BAE4DD" w14:textId="003814B0" w:rsidR="00DE166F" w:rsidRPr="00DE166F" w:rsidRDefault="00DE166F" w:rsidP="00DE166F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Branching dan Merging: </w:t>
      </w:r>
      <w:proofErr w:type="spellStart"/>
      <w:r w:rsidRPr="00DE166F">
        <w:rPr>
          <w:b w:val="0"/>
          <w:bCs w:val="0"/>
          <w:color w:val="auto"/>
        </w:rPr>
        <w:t>Memungkinkan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pembuatan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cabang</w:t>
      </w:r>
      <w:proofErr w:type="spellEnd"/>
      <w:r w:rsidRPr="00DE166F">
        <w:rPr>
          <w:b w:val="0"/>
          <w:bCs w:val="0"/>
          <w:color w:val="auto"/>
        </w:rPr>
        <w:t xml:space="preserve"> (branch)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mengerjakan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fitur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baru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tanpa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mengganggu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kode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utama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1CEA96B4" w14:textId="77777777" w:rsidR="00DE166F" w:rsidRPr="00DE166F" w:rsidRDefault="00DE166F" w:rsidP="00DE166F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Pelacakan</w:t>
      </w:r>
      <w:proofErr w:type="spellEnd"/>
      <w:r w:rsidRPr="00DE166F">
        <w:rPr>
          <w:b w:val="0"/>
          <w:bCs w:val="0"/>
          <w:color w:val="auto"/>
        </w:rPr>
        <w:t xml:space="preserve"> Riwayat: </w:t>
      </w:r>
      <w:proofErr w:type="spellStart"/>
      <w:r w:rsidRPr="00DE166F">
        <w:rPr>
          <w:b w:val="0"/>
          <w:bCs w:val="0"/>
          <w:color w:val="auto"/>
        </w:rPr>
        <w:t>Setiap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perubahan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disimpan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dengan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riwayat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lengkap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5932A602" w14:textId="2C667340" w:rsidR="00DE166F" w:rsidRPr="00DE166F" w:rsidRDefault="00DE166F" w:rsidP="00DE166F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Sistem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Terdistribusi</w:t>
      </w:r>
      <w:proofErr w:type="spellEnd"/>
      <w:r w:rsidRPr="00DE166F">
        <w:rPr>
          <w:b w:val="0"/>
          <w:bCs w:val="0"/>
          <w:color w:val="auto"/>
        </w:rPr>
        <w:t xml:space="preserve">: </w:t>
      </w:r>
      <w:proofErr w:type="spellStart"/>
      <w:r w:rsidRPr="00DE166F">
        <w:rPr>
          <w:b w:val="0"/>
          <w:bCs w:val="0"/>
          <w:color w:val="auto"/>
        </w:rPr>
        <w:t>Setiap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pengguna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memiliki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salinan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penuh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dari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repositori</w:t>
      </w:r>
      <w:proofErr w:type="spellEnd"/>
      <w:r w:rsidRPr="00DE166F">
        <w:rPr>
          <w:b w:val="0"/>
          <w:bCs w:val="0"/>
          <w:color w:val="auto"/>
        </w:rPr>
        <w:t xml:space="preserve">, </w:t>
      </w:r>
      <w:proofErr w:type="spellStart"/>
      <w:r w:rsidRPr="00DE166F">
        <w:rPr>
          <w:b w:val="0"/>
          <w:bCs w:val="0"/>
          <w:color w:val="auto"/>
        </w:rPr>
        <w:t>memungkinkan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pekerjaan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dilakukan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secara</w:t>
      </w:r>
      <w:proofErr w:type="spellEnd"/>
      <w:r w:rsidRPr="00DE166F">
        <w:rPr>
          <w:b w:val="0"/>
          <w:bCs w:val="0"/>
          <w:color w:val="auto"/>
        </w:rPr>
        <w:t xml:space="preserve"> offline.</w:t>
      </w:r>
      <w:r>
        <w:rPr>
          <w:b w:val="0"/>
          <w:bCs w:val="0"/>
          <w:color w:val="auto"/>
        </w:rPr>
        <w:br/>
      </w:r>
    </w:p>
    <w:p w14:paraId="2CA59176" w14:textId="42687C65" w:rsidR="00DE166F" w:rsidRPr="00DE166F" w:rsidRDefault="00DE166F" w:rsidP="00DE166F">
      <w:pPr>
        <w:pStyle w:val="Heading1"/>
        <w:spacing w:before="0"/>
        <w:rPr>
          <w:color w:val="auto"/>
          <w:sz w:val="36"/>
          <w:szCs w:val="36"/>
        </w:rPr>
      </w:pPr>
      <w:r w:rsidRPr="00DE166F">
        <w:rPr>
          <w:color w:val="auto"/>
          <w:sz w:val="36"/>
          <w:szCs w:val="36"/>
        </w:rPr>
        <w:t>GitHub:</w:t>
      </w:r>
      <w:r>
        <w:rPr>
          <w:color w:val="auto"/>
          <w:sz w:val="36"/>
          <w:szCs w:val="36"/>
        </w:rPr>
        <w:br/>
      </w:r>
    </w:p>
    <w:p w14:paraId="66CA13D6" w14:textId="77777777" w:rsidR="00DE166F" w:rsidRPr="00DE166F" w:rsidRDefault="00DE166F" w:rsidP="00DE166F">
      <w:pPr>
        <w:pStyle w:val="Heading1"/>
        <w:spacing w:before="0"/>
        <w:ind w:firstLine="72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GitHub </w:t>
      </w:r>
      <w:proofErr w:type="spellStart"/>
      <w:r w:rsidRPr="00DE166F">
        <w:rPr>
          <w:b w:val="0"/>
          <w:bCs w:val="0"/>
          <w:color w:val="auto"/>
        </w:rPr>
        <w:t>adalah</w:t>
      </w:r>
      <w:proofErr w:type="spellEnd"/>
      <w:r w:rsidRPr="00DE166F">
        <w:rPr>
          <w:b w:val="0"/>
          <w:bCs w:val="0"/>
          <w:color w:val="auto"/>
        </w:rPr>
        <w:t xml:space="preserve"> platform </w:t>
      </w:r>
      <w:proofErr w:type="spellStart"/>
      <w:r w:rsidRPr="00DE166F">
        <w:rPr>
          <w:b w:val="0"/>
          <w:bCs w:val="0"/>
          <w:color w:val="auto"/>
        </w:rPr>
        <w:t>berbasis</w:t>
      </w:r>
      <w:proofErr w:type="spellEnd"/>
      <w:r w:rsidRPr="00DE166F">
        <w:rPr>
          <w:b w:val="0"/>
          <w:bCs w:val="0"/>
          <w:color w:val="auto"/>
        </w:rPr>
        <w:t xml:space="preserve"> cloud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menyimpan</w:t>
      </w:r>
      <w:proofErr w:type="spellEnd"/>
      <w:r w:rsidRPr="00DE166F">
        <w:rPr>
          <w:b w:val="0"/>
          <w:bCs w:val="0"/>
          <w:color w:val="auto"/>
        </w:rPr>
        <w:t xml:space="preserve"> dan </w:t>
      </w:r>
      <w:proofErr w:type="spellStart"/>
      <w:r w:rsidRPr="00DE166F">
        <w:rPr>
          <w:b w:val="0"/>
          <w:bCs w:val="0"/>
          <w:color w:val="auto"/>
        </w:rPr>
        <w:t>mengelola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repositori</w:t>
      </w:r>
      <w:proofErr w:type="spellEnd"/>
      <w:r w:rsidRPr="00DE166F">
        <w:rPr>
          <w:b w:val="0"/>
          <w:bCs w:val="0"/>
          <w:color w:val="auto"/>
        </w:rPr>
        <w:t xml:space="preserve"> Git </w:t>
      </w:r>
      <w:proofErr w:type="spellStart"/>
      <w:r w:rsidRPr="00DE166F">
        <w:rPr>
          <w:b w:val="0"/>
          <w:bCs w:val="0"/>
          <w:color w:val="auto"/>
        </w:rPr>
        <w:t>secara</w:t>
      </w:r>
      <w:proofErr w:type="spellEnd"/>
      <w:r w:rsidRPr="00DE166F">
        <w:rPr>
          <w:b w:val="0"/>
          <w:bCs w:val="0"/>
          <w:color w:val="auto"/>
        </w:rPr>
        <w:t xml:space="preserve"> online. Selain </w:t>
      </w:r>
      <w:proofErr w:type="spellStart"/>
      <w:r w:rsidRPr="00DE166F">
        <w:rPr>
          <w:b w:val="0"/>
          <w:bCs w:val="0"/>
          <w:color w:val="auto"/>
        </w:rPr>
        <w:t>itu</w:t>
      </w:r>
      <w:proofErr w:type="spellEnd"/>
      <w:r w:rsidRPr="00DE166F">
        <w:rPr>
          <w:b w:val="0"/>
          <w:bCs w:val="0"/>
          <w:color w:val="auto"/>
        </w:rPr>
        <w:t xml:space="preserve">, GitHub </w:t>
      </w:r>
      <w:proofErr w:type="spellStart"/>
      <w:r w:rsidRPr="00DE166F">
        <w:rPr>
          <w:b w:val="0"/>
          <w:bCs w:val="0"/>
          <w:color w:val="auto"/>
        </w:rPr>
        <w:t>memfasilitasi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kolaborasi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dengan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menyediakan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fitur-fitur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seperti</w:t>
      </w:r>
      <w:proofErr w:type="spellEnd"/>
      <w:r w:rsidRPr="00DE166F">
        <w:rPr>
          <w:b w:val="0"/>
          <w:bCs w:val="0"/>
          <w:color w:val="auto"/>
        </w:rPr>
        <w:t>:</w:t>
      </w:r>
    </w:p>
    <w:p w14:paraId="7167ECE1" w14:textId="77777777" w:rsidR="00DE166F" w:rsidRPr="00DE166F" w:rsidRDefault="00DE166F" w:rsidP="00DE166F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Pull Requests: </w:t>
      </w:r>
      <w:proofErr w:type="spellStart"/>
      <w:r w:rsidRPr="00DE166F">
        <w:rPr>
          <w:b w:val="0"/>
          <w:bCs w:val="0"/>
          <w:color w:val="auto"/>
        </w:rPr>
        <w:t>Memungkinkan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pengajuan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perubahan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ditinjau</w:t>
      </w:r>
      <w:proofErr w:type="spellEnd"/>
      <w:r w:rsidRPr="00DE166F">
        <w:rPr>
          <w:b w:val="0"/>
          <w:bCs w:val="0"/>
          <w:color w:val="auto"/>
        </w:rPr>
        <w:t xml:space="preserve"> dan </w:t>
      </w:r>
      <w:proofErr w:type="spellStart"/>
      <w:r w:rsidRPr="00DE166F">
        <w:rPr>
          <w:b w:val="0"/>
          <w:bCs w:val="0"/>
          <w:color w:val="auto"/>
        </w:rPr>
        <w:t>digabungkan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ke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dalam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kode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utama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3AF76268" w14:textId="77777777" w:rsidR="00DE166F" w:rsidRPr="00DE166F" w:rsidRDefault="00DE166F" w:rsidP="00DE166F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Issues: </w:t>
      </w:r>
      <w:proofErr w:type="spellStart"/>
      <w:r w:rsidRPr="00DE166F">
        <w:rPr>
          <w:b w:val="0"/>
          <w:bCs w:val="0"/>
          <w:color w:val="auto"/>
        </w:rPr>
        <w:t>Digunakan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melaporkan</w:t>
      </w:r>
      <w:proofErr w:type="spellEnd"/>
      <w:r w:rsidRPr="00DE166F">
        <w:rPr>
          <w:b w:val="0"/>
          <w:bCs w:val="0"/>
          <w:color w:val="auto"/>
        </w:rPr>
        <w:t xml:space="preserve"> bug </w:t>
      </w:r>
      <w:proofErr w:type="spellStart"/>
      <w:r w:rsidRPr="00DE166F">
        <w:rPr>
          <w:b w:val="0"/>
          <w:bCs w:val="0"/>
          <w:color w:val="auto"/>
        </w:rPr>
        <w:t>atau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mengusulkan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fitur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baru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3F87148F" w14:textId="77777777" w:rsidR="00DE166F" w:rsidRPr="00DE166F" w:rsidRDefault="00DE166F" w:rsidP="00DE166F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Actions: </w:t>
      </w:r>
      <w:proofErr w:type="spellStart"/>
      <w:r w:rsidRPr="00DE166F">
        <w:rPr>
          <w:b w:val="0"/>
          <w:bCs w:val="0"/>
          <w:color w:val="auto"/>
        </w:rPr>
        <w:t>Memfasilitasi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otomatisasi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seperti</w:t>
      </w:r>
      <w:proofErr w:type="spellEnd"/>
      <w:r w:rsidRPr="00DE166F">
        <w:rPr>
          <w:b w:val="0"/>
          <w:bCs w:val="0"/>
          <w:color w:val="auto"/>
        </w:rPr>
        <w:t xml:space="preserve"> CI/CD (Continuous Integration/Continuous Deployment).</w:t>
      </w:r>
    </w:p>
    <w:p w14:paraId="3C2C978D" w14:textId="77777777" w:rsidR="00DE166F" w:rsidRPr="00DE166F" w:rsidRDefault="00DE166F" w:rsidP="00DE166F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GitHub juga </w:t>
      </w:r>
      <w:proofErr w:type="spellStart"/>
      <w:r w:rsidRPr="00DE166F">
        <w:rPr>
          <w:b w:val="0"/>
          <w:bCs w:val="0"/>
          <w:color w:val="auto"/>
        </w:rPr>
        <w:t>sering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digunakan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sebagai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portofolio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publik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menampilkan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keterampilan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pemrograman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15BEE1C1" w14:textId="77777777" w:rsidR="00DE166F" w:rsidRP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</w:p>
    <w:p w14:paraId="56E7614F" w14:textId="77777777" w:rsidR="00DE166F" w:rsidRPr="00DE166F" w:rsidRDefault="00DE166F" w:rsidP="00DE166F">
      <w:pPr>
        <w:pStyle w:val="Heading1"/>
        <w:spacing w:before="0"/>
        <w:rPr>
          <w:color w:val="auto"/>
          <w:sz w:val="36"/>
          <w:szCs w:val="36"/>
        </w:rPr>
      </w:pPr>
      <w:r w:rsidRPr="00DE166F">
        <w:rPr>
          <w:color w:val="auto"/>
          <w:sz w:val="36"/>
          <w:szCs w:val="36"/>
        </w:rPr>
        <w:t xml:space="preserve">Ide </w:t>
      </w:r>
      <w:proofErr w:type="spellStart"/>
      <w:r w:rsidRPr="00DE166F">
        <w:rPr>
          <w:color w:val="auto"/>
          <w:sz w:val="36"/>
          <w:szCs w:val="36"/>
        </w:rPr>
        <w:t>Proyek</w:t>
      </w:r>
      <w:proofErr w:type="spellEnd"/>
      <w:r w:rsidRPr="00DE166F">
        <w:rPr>
          <w:color w:val="auto"/>
          <w:sz w:val="36"/>
          <w:szCs w:val="36"/>
        </w:rPr>
        <w:t xml:space="preserve"> </w:t>
      </w:r>
      <w:proofErr w:type="spellStart"/>
      <w:r w:rsidRPr="00DE166F">
        <w:rPr>
          <w:color w:val="auto"/>
          <w:sz w:val="36"/>
          <w:szCs w:val="36"/>
        </w:rPr>
        <w:t>Menggunakan</w:t>
      </w:r>
      <w:proofErr w:type="spellEnd"/>
      <w:r w:rsidRPr="00DE166F">
        <w:rPr>
          <w:color w:val="auto"/>
          <w:sz w:val="36"/>
          <w:szCs w:val="36"/>
        </w:rPr>
        <w:t xml:space="preserve"> Git dan GitHub</w:t>
      </w:r>
    </w:p>
    <w:p w14:paraId="058CF662" w14:textId="77777777" w:rsidR="00DE166F" w:rsidRP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Aplikasi</w:t>
      </w:r>
      <w:proofErr w:type="spellEnd"/>
      <w:r w:rsidRPr="00DE166F">
        <w:rPr>
          <w:b w:val="0"/>
          <w:bCs w:val="0"/>
          <w:color w:val="auto"/>
        </w:rPr>
        <w:t xml:space="preserve"> Daftar </w:t>
      </w:r>
      <w:proofErr w:type="spellStart"/>
      <w:r w:rsidRPr="00DE166F">
        <w:rPr>
          <w:b w:val="0"/>
          <w:bCs w:val="0"/>
          <w:color w:val="auto"/>
        </w:rPr>
        <w:t>Tugas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Kolaboratif</w:t>
      </w:r>
      <w:proofErr w:type="spellEnd"/>
    </w:p>
    <w:p w14:paraId="0BD4C98C" w14:textId="77777777" w:rsidR="00DE166F" w:rsidRP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</w:p>
    <w:p w14:paraId="7D44BF52" w14:textId="77777777" w:rsidR="00DE166F" w:rsidRP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Deskripsi</w:t>
      </w:r>
      <w:proofErr w:type="spellEnd"/>
      <w:r w:rsidRPr="00DE166F">
        <w:rPr>
          <w:b w:val="0"/>
          <w:bCs w:val="0"/>
          <w:color w:val="auto"/>
        </w:rPr>
        <w:t xml:space="preserve">: </w:t>
      </w:r>
      <w:proofErr w:type="spellStart"/>
      <w:r w:rsidRPr="00DE166F">
        <w:rPr>
          <w:b w:val="0"/>
          <w:bCs w:val="0"/>
          <w:color w:val="auto"/>
        </w:rPr>
        <w:t>Kembangkan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aplikasi</w:t>
      </w:r>
      <w:proofErr w:type="spellEnd"/>
      <w:r w:rsidRPr="00DE166F">
        <w:rPr>
          <w:b w:val="0"/>
          <w:bCs w:val="0"/>
          <w:color w:val="auto"/>
        </w:rPr>
        <w:t xml:space="preserve"> daftar </w:t>
      </w:r>
      <w:proofErr w:type="spellStart"/>
      <w:r w:rsidRPr="00DE166F">
        <w:rPr>
          <w:b w:val="0"/>
          <w:bCs w:val="0"/>
          <w:color w:val="auto"/>
        </w:rPr>
        <w:t>tugas</w:t>
      </w:r>
      <w:proofErr w:type="spellEnd"/>
      <w:r w:rsidRPr="00DE166F">
        <w:rPr>
          <w:b w:val="0"/>
          <w:bCs w:val="0"/>
          <w:color w:val="auto"/>
        </w:rPr>
        <w:t xml:space="preserve"> (to-do list) yang </w:t>
      </w:r>
      <w:proofErr w:type="spellStart"/>
      <w:r w:rsidRPr="00DE166F">
        <w:rPr>
          <w:b w:val="0"/>
          <w:bCs w:val="0"/>
          <w:color w:val="auto"/>
        </w:rPr>
        <w:t>memungkinkan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beberapa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pengguna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menambahkan</w:t>
      </w:r>
      <w:proofErr w:type="spellEnd"/>
      <w:r w:rsidRPr="00DE166F">
        <w:rPr>
          <w:b w:val="0"/>
          <w:bCs w:val="0"/>
          <w:color w:val="auto"/>
        </w:rPr>
        <w:t xml:space="preserve">, </w:t>
      </w:r>
      <w:proofErr w:type="spellStart"/>
      <w:r w:rsidRPr="00DE166F">
        <w:rPr>
          <w:b w:val="0"/>
          <w:bCs w:val="0"/>
          <w:color w:val="auto"/>
        </w:rPr>
        <w:t>mengedit</w:t>
      </w:r>
      <w:proofErr w:type="spellEnd"/>
      <w:r w:rsidRPr="00DE166F">
        <w:rPr>
          <w:b w:val="0"/>
          <w:bCs w:val="0"/>
          <w:color w:val="auto"/>
        </w:rPr>
        <w:t xml:space="preserve">, dan </w:t>
      </w:r>
      <w:proofErr w:type="spellStart"/>
      <w:r w:rsidRPr="00DE166F">
        <w:rPr>
          <w:b w:val="0"/>
          <w:bCs w:val="0"/>
          <w:color w:val="auto"/>
        </w:rPr>
        <w:t>menandai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tugas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516CA739" w14:textId="77777777" w:rsidR="00DE166F" w:rsidRP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</w:p>
    <w:p w14:paraId="5058080D" w14:textId="77777777" w:rsidR="00DE166F" w:rsidRP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  <w:r w:rsidRPr="00DE166F">
        <w:rPr>
          <w:b w:val="0"/>
          <w:bCs w:val="0"/>
          <w:color w:val="auto"/>
        </w:rPr>
        <w:t xml:space="preserve">Langkah </w:t>
      </w:r>
      <w:proofErr w:type="spellStart"/>
      <w:r w:rsidRPr="00DE166F">
        <w:rPr>
          <w:b w:val="0"/>
          <w:bCs w:val="0"/>
          <w:color w:val="auto"/>
        </w:rPr>
        <w:t>Implementasi</w:t>
      </w:r>
      <w:proofErr w:type="spellEnd"/>
      <w:r w:rsidRPr="00DE166F">
        <w:rPr>
          <w:b w:val="0"/>
          <w:bCs w:val="0"/>
          <w:color w:val="auto"/>
        </w:rPr>
        <w:t>:</w:t>
      </w:r>
    </w:p>
    <w:p w14:paraId="5C39CC76" w14:textId="77777777" w:rsidR="00DE166F" w:rsidRP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</w:p>
    <w:p w14:paraId="3065C0BB" w14:textId="77777777" w:rsidR="00DE166F" w:rsidRPr="00DE166F" w:rsidRDefault="00DE166F" w:rsidP="007E3A27">
      <w:pPr>
        <w:pStyle w:val="Heading1"/>
        <w:numPr>
          <w:ilvl w:val="0"/>
          <w:numId w:val="12"/>
        </w:numPr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Gunakan</w:t>
      </w:r>
      <w:proofErr w:type="spellEnd"/>
      <w:r w:rsidRPr="00DE166F">
        <w:rPr>
          <w:b w:val="0"/>
          <w:bCs w:val="0"/>
          <w:color w:val="auto"/>
        </w:rPr>
        <w:t xml:space="preserve"> Git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membuat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cabang</w:t>
      </w:r>
      <w:proofErr w:type="spellEnd"/>
      <w:r w:rsidRPr="00DE166F">
        <w:rPr>
          <w:b w:val="0"/>
          <w:bCs w:val="0"/>
          <w:color w:val="auto"/>
        </w:rPr>
        <w:t xml:space="preserve"> per </w:t>
      </w:r>
      <w:proofErr w:type="spellStart"/>
      <w:r w:rsidRPr="00DE166F">
        <w:rPr>
          <w:b w:val="0"/>
          <w:bCs w:val="0"/>
          <w:color w:val="auto"/>
        </w:rPr>
        <w:t>fitur</w:t>
      </w:r>
      <w:proofErr w:type="spellEnd"/>
      <w:r w:rsidRPr="00DE166F">
        <w:rPr>
          <w:b w:val="0"/>
          <w:bCs w:val="0"/>
          <w:color w:val="auto"/>
        </w:rPr>
        <w:t xml:space="preserve"> (</w:t>
      </w:r>
      <w:proofErr w:type="spellStart"/>
      <w:r w:rsidRPr="00DE166F">
        <w:rPr>
          <w:b w:val="0"/>
          <w:bCs w:val="0"/>
          <w:color w:val="auto"/>
        </w:rPr>
        <w:t>misalnya</w:t>
      </w:r>
      <w:proofErr w:type="spellEnd"/>
      <w:r w:rsidRPr="00DE166F">
        <w:rPr>
          <w:b w:val="0"/>
          <w:bCs w:val="0"/>
          <w:color w:val="auto"/>
        </w:rPr>
        <w:t xml:space="preserve">: login, UI, </w:t>
      </w:r>
      <w:proofErr w:type="spellStart"/>
      <w:r w:rsidRPr="00DE166F">
        <w:rPr>
          <w:b w:val="0"/>
          <w:bCs w:val="0"/>
          <w:color w:val="auto"/>
        </w:rPr>
        <w:t>notifikasi</w:t>
      </w:r>
      <w:proofErr w:type="spellEnd"/>
      <w:r w:rsidRPr="00DE166F">
        <w:rPr>
          <w:b w:val="0"/>
          <w:bCs w:val="0"/>
          <w:color w:val="auto"/>
        </w:rPr>
        <w:t>).</w:t>
      </w:r>
    </w:p>
    <w:p w14:paraId="4A9F950F" w14:textId="77777777" w:rsidR="00DE166F" w:rsidRPr="00DE166F" w:rsidRDefault="00DE166F" w:rsidP="007E3A27">
      <w:pPr>
        <w:pStyle w:val="Heading1"/>
        <w:numPr>
          <w:ilvl w:val="0"/>
          <w:numId w:val="12"/>
        </w:numPr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Manfaatkan</w:t>
      </w:r>
      <w:proofErr w:type="spellEnd"/>
      <w:r w:rsidRPr="00DE166F">
        <w:rPr>
          <w:b w:val="0"/>
          <w:bCs w:val="0"/>
          <w:color w:val="auto"/>
        </w:rPr>
        <w:t xml:space="preserve"> GitHub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meng-host </w:t>
      </w:r>
      <w:proofErr w:type="spellStart"/>
      <w:r w:rsidRPr="00DE166F">
        <w:rPr>
          <w:b w:val="0"/>
          <w:bCs w:val="0"/>
          <w:color w:val="auto"/>
        </w:rPr>
        <w:t>kode</w:t>
      </w:r>
      <w:proofErr w:type="spellEnd"/>
      <w:r w:rsidRPr="00DE166F">
        <w:rPr>
          <w:b w:val="0"/>
          <w:bCs w:val="0"/>
          <w:color w:val="auto"/>
        </w:rPr>
        <w:t xml:space="preserve"> dan </w:t>
      </w:r>
      <w:proofErr w:type="spellStart"/>
      <w:r w:rsidRPr="00DE166F">
        <w:rPr>
          <w:b w:val="0"/>
          <w:bCs w:val="0"/>
          <w:color w:val="auto"/>
        </w:rPr>
        <w:t>berkolaborasi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dengan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tim</w:t>
      </w:r>
      <w:proofErr w:type="spellEnd"/>
      <w:r w:rsidRPr="00DE166F">
        <w:rPr>
          <w:b w:val="0"/>
          <w:bCs w:val="0"/>
          <w:color w:val="auto"/>
        </w:rPr>
        <w:t xml:space="preserve"> Anda.</w:t>
      </w:r>
    </w:p>
    <w:p w14:paraId="67263318" w14:textId="77777777" w:rsidR="00DE166F" w:rsidRPr="00DE166F" w:rsidRDefault="00DE166F" w:rsidP="007E3A27">
      <w:pPr>
        <w:pStyle w:val="Heading1"/>
        <w:numPr>
          <w:ilvl w:val="0"/>
          <w:numId w:val="12"/>
        </w:numPr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Gunakan</w:t>
      </w:r>
      <w:proofErr w:type="spellEnd"/>
      <w:r w:rsidRPr="00DE166F">
        <w:rPr>
          <w:b w:val="0"/>
          <w:bCs w:val="0"/>
          <w:color w:val="auto"/>
        </w:rPr>
        <w:t xml:space="preserve"> GitHub Issues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melacak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tugas</w:t>
      </w:r>
      <w:proofErr w:type="spellEnd"/>
      <w:r w:rsidRPr="00DE166F">
        <w:rPr>
          <w:b w:val="0"/>
          <w:bCs w:val="0"/>
          <w:color w:val="auto"/>
        </w:rPr>
        <w:t xml:space="preserve"> dan bug.</w:t>
      </w:r>
    </w:p>
    <w:p w14:paraId="3F8306F8" w14:textId="77777777" w:rsidR="00DE166F" w:rsidRPr="00DE166F" w:rsidRDefault="00DE166F" w:rsidP="007E3A27">
      <w:pPr>
        <w:pStyle w:val="Heading1"/>
        <w:numPr>
          <w:ilvl w:val="0"/>
          <w:numId w:val="12"/>
        </w:numPr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Terapkan</w:t>
      </w:r>
      <w:proofErr w:type="spellEnd"/>
      <w:r w:rsidRPr="00DE166F">
        <w:rPr>
          <w:b w:val="0"/>
          <w:bCs w:val="0"/>
          <w:color w:val="auto"/>
        </w:rPr>
        <w:t xml:space="preserve"> GitHub Actions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mengotomatisasi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pengujian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setiap</w:t>
      </w:r>
      <w:proofErr w:type="spellEnd"/>
      <w:r w:rsidRPr="00DE166F">
        <w:rPr>
          <w:b w:val="0"/>
          <w:bCs w:val="0"/>
          <w:color w:val="auto"/>
        </w:rPr>
        <w:t xml:space="preserve"> kali </w:t>
      </w:r>
      <w:proofErr w:type="spellStart"/>
      <w:r w:rsidRPr="00DE166F">
        <w:rPr>
          <w:b w:val="0"/>
          <w:bCs w:val="0"/>
          <w:color w:val="auto"/>
        </w:rPr>
        <w:t>ada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perubahan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kode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68FB278C" w14:textId="77777777" w:rsidR="00DE166F" w:rsidRDefault="00DE166F" w:rsidP="007E3A27">
      <w:pPr>
        <w:pStyle w:val="Heading1"/>
        <w:numPr>
          <w:ilvl w:val="0"/>
          <w:numId w:val="12"/>
        </w:numPr>
        <w:spacing w:before="0"/>
        <w:rPr>
          <w:b w:val="0"/>
          <w:bCs w:val="0"/>
          <w:color w:val="auto"/>
        </w:rPr>
      </w:pPr>
      <w:proofErr w:type="spellStart"/>
      <w:r w:rsidRPr="00DE166F">
        <w:rPr>
          <w:b w:val="0"/>
          <w:bCs w:val="0"/>
          <w:color w:val="auto"/>
        </w:rPr>
        <w:t>Proyek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ini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bisa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menjadi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latihan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menarik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untuk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memahami</w:t>
      </w:r>
      <w:proofErr w:type="spellEnd"/>
      <w:r w:rsidRPr="00DE166F">
        <w:rPr>
          <w:b w:val="0"/>
          <w:bCs w:val="0"/>
          <w:color w:val="auto"/>
        </w:rPr>
        <w:t xml:space="preserve"> GitHub </w:t>
      </w:r>
      <w:proofErr w:type="spellStart"/>
      <w:r w:rsidRPr="00DE166F">
        <w:rPr>
          <w:b w:val="0"/>
          <w:bCs w:val="0"/>
          <w:color w:val="auto"/>
        </w:rPr>
        <w:t>sekaligus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mengembangkan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aplikasi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praktis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dengan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fitur</w:t>
      </w:r>
      <w:proofErr w:type="spellEnd"/>
      <w:r w:rsidRPr="00DE166F">
        <w:rPr>
          <w:b w:val="0"/>
          <w:bCs w:val="0"/>
          <w:color w:val="auto"/>
        </w:rPr>
        <w:t xml:space="preserve"> </w:t>
      </w:r>
      <w:proofErr w:type="spellStart"/>
      <w:r w:rsidRPr="00DE166F">
        <w:rPr>
          <w:b w:val="0"/>
          <w:bCs w:val="0"/>
          <w:color w:val="auto"/>
        </w:rPr>
        <w:t>kolaborasi</w:t>
      </w:r>
      <w:proofErr w:type="spellEnd"/>
      <w:r w:rsidRPr="00DE166F">
        <w:rPr>
          <w:b w:val="0"/>
          <w:bCs w:val="0"/>
          <w:color w:val="auto"/>
        </w:rPr>
        <w:t>.</w:t>
      </w:r>
    </w:p>
    <w:p w14:paraId="724FF4DF" w14:textId="77777777" w:rsidR="00DE166F" w:rsidRDefault="00DE166F" w:rsidP="00DE166F">
      <w:pPr>
        <w:pStyle w:val="Heading1"/>
        <w:spacing w:before="0"/>
        <w:rPr>
          <w:b w:val="0"/>
          <w:bCs w:val="0"/>
          <w:color w:val="auto"/>
        </w:rPr>
      </w:pPr>
    </w:p>
    <w:p w14:paraId="0771C02A" w14:textId="4E54C391" w:rsidR="005F4013" w:rsidRPr="00DE166F" w:rsidRDefault="00DE166F" w:rsidP="00DE166F">
      <w:pPr>
        <w:pStyle w:val="Heading1"/>
        <w:spacing w:before="0"/>
        <w:rPr>
          <w:rFonts w:cstheme="majorHAnsi"/>
          <w:color w:val="auto"/>
        </w:rPr>
      </w:pPr>
      <w:r w:rsidRPr="00DE166F">
        <w:rPr>
          <w:color w:val="auto"/>
          <w:sz w:val="36"/>
          <w:szCs w:val="36"/>
        </w:rPr>
        <w:t>SINTAKS GIT DAN GITHUB</w:t>
      </w:r>
      <w:r>
        <w:rPr>
          <w:color w:val="auto"/>
        </w:rPr>
        <w:br/>
      </w:r>
      <w:r>
        <w:rPr>
          <w:color w:val="auto"/>
        </w:rPr>
        <w:br/>
      </w:r>
      <w:r w:rsidR="00000000" w:rsidRPr="00DE166F">
        <w:rPr>
          <w:rFonts w:cstheme="majorHAnsi"/>
          <w:color w:val="auto"/>
        </w:rPr>
        <w:t>1. Konfigurasi Awal</w:t>
      </w:r>
    </w:p>
    <w:p w14:paraId="31E5B6DE" w14:textId="5367C28B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config --global user.name "Nama Anda"</w:t>
      </w:r>
      <w:r w:rsidRPr="00DE166F">
        <w:rPr>
          <w:rFonts w:asciiTheme="majorHAnsi" w:hAnsiTheme="majorHAnsi" w:cstheme="majorHAnsi"/>
          <w:sz w:val="28"/>
          <w:szCs w:val="28"/>
        </w:rPr>
        <w:br/>
        <w:t xml:space="preserve">git config --global </w:t>
      </w:r>
      <w:proofErr w:type="gramStart"/>
      <w:r w:rsidRPr="00DE166F">
        <w:rPr>
          <w:rFonts w:asciiTheme="majorHAnsi" w:hAnsiTheme="majorHAnsi" w:cstheme="majorHAnsi"/>
          <w:sz w:val="28"/>
          <w:szCs w:val="28"/>
        </w:rPr>
        <w:t>user.email</w:t>
      </w:r>
      <w:proofErr w:type="gramEnd"/>
      <w:r w:rsidRPr="00DE166F">
        <w:rPr>
          <w:rFonts w:asciiTheme="majorHAnsi" w:hAnsiTheme="majorHAnsi" w:cstheme="majorHAnsi"/>
          <w:sz w:val="28"/>
          <w:szCs w:val="28"/>
        </w:rPr>
        <w:t xml:space="preserve"> "email@example.com"</w:t>
      </w:r>
      <w:r w:rsidRPr="00DE166F">
        <w:rPr>
          <w:rFonts w:asciiTheme="majorHAnsi" w:hAnsiTheme="majorHAnsi" w:cstheme="majorHAnsi"/>
          <w:sz w:val="28"/>
          <w:szCs w:val="28"/>
        </w:rPr>
        <w:br/>
        <w:t xml:space="preserve">Fungsi: Mengatur nama dan email pengguna yang akan </w:t>
      </w:r>
      <w:proofErr w:type="spellStart"/>
      <w:r w:rsidRPr="00DE166F">
        <w:rPr>
          <w:rFonts w:asciiTheme="majorHAnsi" w:hAnsiTheme="majorHAnsi" w:cstheme="majorHAnsi"/>
          <w:sz w:val="28"/>
          <w:szCs w:val="28"/>
        </w:rPr>
        <w:t>tercatat</w:t>
      </w:r>
      <w:proofErr w:type="spellEnd"/>
      <w:r w:rsidRPr="00DE166F">
        <w:rPr>
          <w:rFonts w:asciiTheme="majorHAnsi" w:hAnsiTheme="majorHAnsi" w:cstheme="majorHAnsi"/>
          <w:sz w:val="28"/>
          <w:szCs w:val="28"/>
        </w:rPr>
        <w:t xml:space="preserve"> pada </w:t>
      </w:r>
      <w:proofErr w:type="spellStart"/>
      <w:r w:rsidRPr="00DE166F">
        <w:rPr>
          <w:rFonts w:asciiTheme="majorHAnsi" w:hAnsiTheme="majorHAnsi" w:cstheme="majorHAnsi"/>
          <w:sz w:val="28"/>
          <w:szCs w:val="28"/>
        </w:rPr>
        <w:t>setiap</w:t>
      </w:r>
      <w:proofErr w:type="spellEnd"/>
      <w:r w:rsidRPr="00DE166F">
        <w:rPr>
          <w:rFonts w:asciiTheme="majorHAnsi" w:hAnsiTheme="majorHAnsi" w:cstheme="majorHAnsi"/>
          <w:sz w:val="28"/>
          <w:szCs w:val="28"/>
        </w:rPr>
        <w:t xml:space="preserve"> commit.</w:t>
      </w:r>
    </w:p>
    <w:p w14:paraId="54A5318C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t>2. Membuat atau Mengkloning Repositori</w:t>
      </w:r>
    </w:p>
    <w:p w14:paraId="606AABF6" w14:textId="4E9F3C44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init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Membuat repositori Git baru di folder lokal.</w:t>
      </w:r>
      <w:r w:rsidRPr="00DE166F">
        <w:rPr>
          <w:rFonts w:asciiTheme="majorHAnsi" w:hAnsiTheme="majorHAnsi" w:cstheme="majorHAnsi"/>
          <w:sz w:val="28"/>
          <w:szCs w:val="28"/>
        </w:rPr>
        <w:br/>
      </w:r>
      <w:r w:rsidRPr="00DE166F">
        <w:rPr>
          <w:rFonts w:asciiTheme="majorHAnsi" w:hAnsiTheme="majorHAnsi" w:cstheme="majorHAnsi"/>
          <w:sz w:val="28"/>
          <w:szCs w:val="28"/>
        </w:rPr>
        <w:br/>
        <w:t>git clone &lt;url-repo&gt;</w:t>
      </w:r>
      <w:r w:rsidRPr="00DE166F">
        <w:rPr>
          <w:rFonts w:asciiTheme="majorHAnsi" w:hAnsiTheme="majorHAnsi" w:cstheme="majorHAnsi"/>
          <w:sz w:val="28"/>
          <w:szCs w:val="28"/>
        </w:rPr>
        <w:br/>
        <w:t xml:space="preserve">Fungsi: Mengunduh (clone) repositori </w:t>
      </w:r>
      <w:proofErr w:type="spellStart"/>
      <w:r w:rsidRPr="00DE16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DE166F">
        <w:rPr>
          <w:rFonts w:asciiTheme="majorHAnsi" w:hAnsiTheme="majorHAnsi" w:cstheme="majorHAnsi"/>
          <w:sz w:val="28"/>
          <w:szCs w:val="28"/>
        </w:rPr>
        <w:t xml:space="preserve"> GitHub </w:t>
      </w:r>
      <w:proofErr w:type="spellStart"/>
      <w:r w:rsidRPr="00DE166F">
        <w:rPr>
          <w:rFonts w:asciiTheme="majorHAnsi" w:hAnsiTheme="majorHAnsi" w:cstheme="majorHAnsi"/>
          <w:sz w:val="28"/>
          <w:szCs w:val="28"/>
        </w:rPr>
        <w:t>ke</w:t>
      </w:r>
      <w:proofErr w:type="spellEnd"/>
      <w:r w:rsidRPr="00DE16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166F">
        <w:rPr>
          <w:rFonts w:asciiTheme="majorHAnsi" w:hAnsiTheme="majorHAnsi" w:cstheme="majorHAnsi"/>
          <w:sz w:val="28"/>
          <w:szCs w:val="28"/>
        </w:rPr>
        <w:t>lokal</w:t>
      </w:r>
      <w:proofErr w:type="spellEnd"/>
      <w:r w:rsidRPr="00DE166F">
        <w:rPr>
          <w:rFonts w:asciiTheme="majorHAnsi" w:hAnsiTheme="majorHAnsi" w:cstheme="majorHAnsi"/>
          <w:sz w:val="28"/>
          <w:szCs w:val="28"/>
        </w:rPr>
        <w:t>.</w:t>
      </w:r>
    </w:p>
    <w:p w14:paraId="7753EFFA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lastRenderedPageBreak/>
        <w:t>3. Menambah dan Melacak Perubahan</w:t>
      </w:r>
    </w:p>
    <w:p w14:paraId="6A2A546F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status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Menampilkan status file, apakah ada perubahan atau file baru yang belum dilacak.</w:t>
      </w:r>
      <w:r w:rsidRPr="00DE166F">
        <w:rPr>
          <w:rFonts w:asciiTheme="majorHAnsi" w:hAnsiTheme="majorHAnsi" w:cstheme="majorHAnsi"/>
          <w:sz w:val="28"/>
          <w:szCs w:val="28"/>
        </w:rPr>
        <w:br/>
      </w:r>
      <w:r w:rsidRPr="00DE166F">
        <w:rPr>
          <w:rFonts w:asciiTheme="majorHAnsi" w:hAnsiTheme="majorHAnsi" w:cstheme="majorHAnsi"/>
          <w:sz w:val="28"/>
          <w:szCs w:val="28"/>
        </w:rPr>
        <w:br/>
        <w:t>git add &lt;nama-file&gt;   # Menambahkan satu file</w:t>
      </w:r>
      <w:r w:rsidRPr="00DE166F">
        <w:rPr>
          <w:rFonts w:asciiTheme="majorHAnsi" w:hAnsiTheme="majorHAnsi" w:cstheme="majorHAnsi"/>
          <w:sz w:val="28"/>
          <w:szCs w:val="28"/>
        </w:rPr>
        <w:br/>
        <w:t xml:space="preserve">git </w:t>
      </w:r>
      <w:proofErr w:type="gramStart"/>
      <w:r w:rsidRPr="00DE166F">
        <w:rPr>
          <w:rFonts w:asciiTheme="majorHAnsi" w:hAnsiTheme="majorHAnsi" w:cstheme="majorHAnsi"/>
          <w:sz w:val="28"/>
          <w:szCs w:val="28"/>
        </w:rPr>
        <w:t>add .</w:t>
      </w:r>
      <w:proofErr w:type="gramEnd"/>
      <w:r w:rsidRPr="00DE166F">
        <w:rPr>
          <w:rFonts w:asciiTheme="majorHAnsi" w:hAnsiTheme="majorHAnsi" w:cstheme="majorHAnsi"/>
          <w:sz w:val="28"/>
          <w:szCs w:val="28"/>
        </w:rPr>
        <w:t xml:space="preserve">             # Menambahkan semua perubahan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Menambahkan file ke staging area agar siap di-commit.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p w14:paraId="74F62806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t>4. Menyimpan Perubahan ke Repositori</w:t>
      </w:r>
    </w:p>
    <w:p w14:paraId="226A5821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commit -m "Pesan commit"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Menyimpan perubahan dari staging area ke repositori lokal dengan pesan deskriptif.</w:t>
      </w:r>
      <w:r w:rsidRPr="00DE166F">
        <w:rPr>
          <w:rFonts w:asciiTheme="majorHAnsi" w:hAnsiTheme="majorHAnsi" w:cstheme="majorHAnsi"/>
          <w:sz w:val="28"/>
          <w:szCs w:val="28"/>
        </w:rPr>
        <w:br/>
      </w:r>
      <w:r w:rsidRPr="00DE166F">
        <w:rPr>
          <w:rFonts w:asciiTheme="majorHAnsi" w:hAnsiTheme="majorHAnsi" w:cstheme="majorHAnsi"/>
          <w:sz w:val="28"/>
          <w:szCs w:val="28"/>
        </w:rPr>
        <w:br/>
        <w:t>git commit -am "Pesan commit"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Menambahkan dan commit perubahan sekaligus (hanya untuk file yang sudah pernah ditambahkan).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p w14:paraId="64C3BDD5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t>5. Mengelola Branch (Cabang)</w:t>
      </w:r>
    </w:p>
    <w:p w14:paraId="44567809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branch &lt;nama-branch&gt;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Membuat branch baru.</w:t>
      </w:r>
      <w:r w:rsidRPr="00DE166F">
        <w:rPr>
          <w:rFonts w:asciiTheme="majorHAnsi" w:hAnsiTheme="majorHAnsi" w:cstheme="majorHAnsi"/>
          <w:sz w:val="28"/>
          <w:szCs w:val="28"/>
        </w:rPr>
        <w:br/>
      </w:r>
      <w:r w:rsidRPr="00DE166F">
        <w:rPr>
          <w:rFonts w:asciiTheme="majorHAnsi" w:hAnsiTheme="majorHAnsi" w:cstheme="majorHAnsi"/>
          <w:sz w:val="28"/>
          <w:szCs w:val="28"/>
        </w:rPr>
        <w:br/>
        <w:t>git checkout &lt;nama-branch&gt;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Berpindah ke branch tertentu.</w:t>
      </w:r>
      <w:r w:rsidRPr="00DE166F">
        <w:rPr>
          <w:rFonts w:asciiTheme="majorHAnsi" w:hAnsiTheme="majorHAnsi" w:cstheme="majorHAnsi"/>
          <w:sz w:val="28"/>
          <w:szCs w:val="28"/>
        </w:rPr>
        <w:br/>
      </w:r>
      <w:r w:rsidRPr="00DE166F">
        <w:rPr>
          <w:rFonts w:asciiTheme="majorHAnsi" w:hAnsiTheme="majorHAnsi" w:cstheme="majorHAnsi"/>
          <w:sz w:val="28"/>
          <w:szCs w:val="28"/>
        </w:rPr>
        <w:br/>
        <w:t>git merge &lt;nama-branch&gt;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Menggabungkan branch ke branch saat ini.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p w14:paraId="4447BB13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lastRenderedPageBreak/>
        <w:t>6. Mengirim dan Mengambil Perubahan dari GitHub</w:t>
      </w:r>
    </w:p>
    <w:p w14:paraId="0EE09E86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push origin &lt;nama-branch&gt;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Mengirim perubahan dari branch lokal ke GitHub.</w:t>
      </w:r>
      <w:r w:rsidRPr="00DE166F">
        <w:rPr>
          <w:rFonts w:asciiTheme="majorHAnsi" w:hAnsiTheme="majorHAnsi" w:cstheme="majorHAnsi"/>
          <w:sz w:val="28"/>
          <w:szCs w:val="28"/>
        </w:rPr>
        <w:br/>
      </w:r>
      <w:r w:rsidRPr="00DE166F">
        <w:rPr>
          <w:rFonts w:asciiTheme="majorHAnsi" w:hAnsiTheme="majorHAnsi" w:cstheme="majorHAnsi"/>
          <w:sz w:val="28"/>
          <w:szCs w:val="28"/>
        </w:rPr>
        <w:br/>
        <w:t>git pull origin &lt;nama-branch&gt;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Mengambil dan menggabungkan perubahan terbaru dari GitHub.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p w14:paraId="5A2E2D41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t>7. Melihat Log atau Riwayat Perubahan</w:t>
      </w:r>
    </w:p>
    <w:p w14:paraId="388B07C1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log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Menampilkan riwayat commit.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p w14:paraId="48B55B98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t>8. Mengatasi Konflik</w:t>
      </w:r>
    </w:p>
    <w:p w14:paraId="70879FF2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Saat dua orang mengubah file yang sama, konflik mungkin terjadi. Ini bisa diselesaikan dengan:</w:t>
      </w:r>
      <w:r w:rsidRPr="00DE166F">
        <w:rPr>
          <w:rFonts w:asciiTheme="majorHAnsi" w:hAnsiTheme="majorHAnsi" w:cstheme="majorHAnsi"/>
          <w:sz w:val="28"/>
          <w:szCs w:val="28"/>
        </w:rPr>
        <w:br/>
        <w:t># Edit manual file yang konflik, lalu</w:t>
      </w:r>
      <w:r w:rsidRPr="00DE166F">
        <w:rPr>
          <w:rFonts w:asciiTheme="majorHAnsi" w:hAnsiTheme="majorHAnsi" w:cstheme="majorHAnsi"/>
          <w:sz w:val="28"/>
          <w:szCs w:val="28"/>
        </w:rPr>
        <w:br/>
        <w:t>git add &lt;file-yang-sudah-diperbaiki&gt;</w:t>
      </w:r>
      <w:r w:rsidRPr="00DE166F">
        <w:rPr>
          <w:rFonts w:asciiTheme="majorHAnsi" w:hAnsiTheme="majorHAnsi" w:cstheme="majorHAnsi"/>
          <w:sz w:val="28"/>
          <w:szCs w:val="28"/>
        </w:rPr>
        <w:br/>
        <w:t>git commit -m "Resolve conflict"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p w14:paraId="1E0FFCEE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t>9. Menghapus atau Mengatur Ulang Perubahan</w:t>
      </w:r>
    </w:p>
    <w:p w14:paraId="6666ED3B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>git reset &lt;nama-file&gt;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Menghapus file dari staging area tapi tidak mengubah kontennya.</w:t>
      </w:r>
      <w:r w:rsidRPr="00DE166F">
        <w:rPr>
          <w:rFonts w:asciiTheme="majorHAnsi" w:hAnsiTheme="majorHAnsi" w:cstheme="majorHAnsi"/>
          <w:sz w:val="28"/>
          <w:szCs w:val="28"/>
        </w:rPr>
        <w:br/>
      </w:r>
      <w:r w:rsidRPr="00DE166F">
        <w:rPr>
          <w:rFonts w:asciiTheme="majorHAnsi" w:hAnsiTheme="majorHAnsi" w:cstheme="majorHAnsi"/>
          <w:sz w:val="28"/>
          <w:szCs w:val="28"/>
        </w:rPr>
        <w:br/>
        <w:t>git revert &lt;commit-id&gt;</w:t>
      </w:r>
      <w:r w:rsidRPr="00DE166F">
        <w:rPr>
          <w:rFonts w:asciiTheme="majorHAnsi" w:hAnsiTheme="majorHAnsi" w:cstheme="majorHAnsi"/>
          <w:sz w:val="28"/>
          <w:szCs w:val="28"/>
        </w:rPr>
        <w:br/>
        <w:t>Fungsi: Membuat commit baru yang membatalkan perubahan dari commit tertentu.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p w14:paraId="15A7E82C" w14:textId="77777777" w:rsidR="005F4013" w:rsidRPr="00DE166F" w:rsidRDefault="00000000">
      <w:pPr>
        <w:pStyle w:val="Heading1"/>
        <w:rPr>
          <w:rFonts w:cstheme="majorHAnsi"/>
          <w:color w:val="auto"/>
        </w:rPr>
      </w:pPr>
      <w:r w:rsidRPr="00DE166F">
        <w:rPr>
          <w:rFonts w:cstheme="majorHAnsi"/>
          <w:color w:val="auto"/>
        </w:rPr>
        <w:lastRenderedPageBreak/>
        <w:t>10. Kerja Kolaboratif di GitHub</w:t>
      </w:r>
    </w:p>
    <w:p w14:paraId="65829D80" w14:textId="77777777" w:rsidR="005F4013" w:rsidRPr="00DE166F" w:rsidRDefault="00000000">
      <w:pPr>
        <w:rPr>
          <w:rFonts w:asciiTheme="majorHAnsi" w:hAnsiTheme="majorHAnsi" w:cstheme="majorHAnsi"/>
          <w:sz w:val="28"/>
          <w:szCs w:val="28"/>
        </w:rPr>
      </w:pPr>
      <w:r w:rsidRPr="00DE166F">
        <w:rPr>
          <w:rFonts w:asciiTheme="majorHAnsi" w:hAnsiTheme="majorHAnsi" w:cstheme="majorHAnsi"/>
          <w:sz w:val="28"/>
          <w:szCs w:val="28"/>
        </w:rPr>
        <w:t xml:space="preserve">- Fork: </w:t>
      </w:r>
      <w:proofErr w:type="spellStart"/>
      <w:r w:rsidRPr="00DE166F"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 w:rsidRPr="00DE16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166F">
        <w:rPr>
          <w:rFonts w:asciiTheme="majorHAnsi" w:hAnsiTheme="majorHAnsi" w:cstheme="majorHAnsi"/>
          <w:sz w:val="28"/>
          <w:szCs w:val="28"/>
        </w:rPr>
        <w:t>salinan</w:t>
      </w:r>
      <w:proofErr w:type="spellEnd"/>
      <w:r w:rsidRPr="00DE166F">
        <w:rPr>
          <w:rFonts w:asciiTheme="majorHAnsi" w:hAnsiTheme="majorHAnsi" w:cstheme="majorHAnsi"/>
          <w:sz w:val="28"/>
          <w:szCs w:val="28"/>
        </w:rPr>
        <w:t xml:space="preserve"> repositori milik orang lain ke akun sendiri.</w:t>
      </w:r>
      <w:r w:rsidRPr="00DE166F">
        <w:rPr>
          <w:rFonts w:asciiTheme="majorHAnsi" w:hAnsiTheme="majorHAnsi" w:cstheme="majorHAnsi"/>
          <w:sz w:val="28"/>
          <w:szCs w:val="28"/>
        </w:rPr>
        <w:br/>
        <w:t>- Pull Request: Meminta pemilik repositori asli untuk menerima perubahan yang kita buat.</w:t>
      </w:r>
      <w:r w:rsidRPr="00DE166F">
        <w:rPr>
          <w:rFonts w:asciiTheme="majorHAnsi" w:hAnsiTheme="majorHAnsi" w:cstheme="majorHAnsi"/>
          <w:sz w:val="28"/>
          <w:szCs w:val="28"/>
        </w:rPr>
        <w:br/>
        <w:t>- Issue: Melaporkan bug atau mendiskusikan ide pengembangan.</w:t>
      </w:r>
      <w:r w:rsidRPr="00DE166F">
        <w:rPr>
          <w:rFonts w:asciiTheme="majorHAnsi" w:hAnsiTheme="majorHAnsi" w:cstheme="majorHAnsi"/>
          <w:sz w:val="28"/>
          <w:szCs w:val="28"/>
        </w:rPr>
        <w:br/>
      </w:r>
    </w:p>
    <w:sectPr w:rsidR="005F4013" w:rsidRPr="00DE1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A23FA6"/>
    <w:multiLevelType w:val="hybridMultilevel"/>
    <w:tmpl w:val="0C34A4B0"/>
    <w:lvl w:ilvl="0" w:tplc="ECD8AB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83770"/>
    <w:multiLevelType w:val="hybridMultilevel"/>
    <w:tmpl w:val="1D245DB8"/>
    <w:lvl w:ilvl="0" w:tplc="ECD8AB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5927"/>
    <w:multiLevelType w:val="hybridMultilevel"/>
    <w:tmpl w:val="D5A24E5A"/>
    <w:lvl w:ilvl="0" w:tplc="ECD8AB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87858">
    <w:abstractNumId w:val="8"/>
  </w:num>
  <w:num w:numId="2" w16cid:durableId="80881877">
    <w:abstractNumId w:val="6"/>
  </w:num>
  <w:num w:numId="3" w16cid:durableId="185683291">
    <w:abstractNumId w:val="5"/>
  </w:num>
  <w:num w:numId="4" w16cid:durableId="1328825878">
    <w:abstractNumId w:val="4"/>
  </w:num>
  <w:num w:numId="5" w16cid:durableId="1792894097">
    <w:abstractNumId w:val="7"/>
  </w:num>
  <w:num w:numId="6" w16cid:durableId="2101561609">
    <w:abstractNumId w:val="3"/>
  </w:num>
  <w:num w:numId="7" w16cid:durableId="495193135">
    <w:abstractNumId w:val="2"/>
  </w:num>
  <w:num w:numId="8" w16cid:durableId="82145745">
    <w:abstractNumId w:val="1"/>
  </w:num>
  <w:num w:numId="9" w16cid:durableId="987199880">
    <w:abstractNumId w:val="0"/>
  </w:num>
  <w:num w:numId="10" w16cid:durableId="1435055864">
    <w:abstractNumId w:val="11"/>
  </w:num>
  <w:num w:numId="11" w16cid:durableId="549802063">
    <w:abstractNumId w:val="10"/>
  </w:num>
  <w:num w:numId="12" w16cid:durableId="905412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962"/>
    <w:rsid w:val="005F4013"/>
    <w:rsid w:val="007E3A27"/>
    <w:rsid w:val="00AA1D8D"/>
    <w:rsid w:val="00B47730"/>
    <w:rsid w:val="00CB0664"/>
    <w:rsid w:val="00DE16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24814"/>
  <w14:defaultImageDpi w14:val="300"/>
  <w15:docId w15:val="{73C9F560-DAEA-47D9-A3AC-30808131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Eman</cp:lastModifiedBy>
  <cp:revision>2</cp:revision>
  <dcterms:created xsi:type="dcterms:W3CDTF">2013-12-23T23:15:00Z</dcterms:created>
  <dcterms:modified xsi:type="dcterms:W3CDTF">2024-10-14T04:01:00Z</dcterms:modified>
  <cp:category/>
</cp:coreProperties>
</file>